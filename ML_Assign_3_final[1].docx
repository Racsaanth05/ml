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76521" w14:textId="612FCDF6" w:rsidR="00245374" w:rsidRDefault="00420153" w:rsidP="00245374">
      <w:pPr>
        <w:pStyle w:val="Heading1"/>
      </w:pPr>
      <w:proofErr w:type="spellStart"/>
      <w:r>
        <w:t>Racsaanth.B</w:t>
      </w:r>
      <w:proofErr w:type="spellEnd"/>
    </w:p>
    <w:p w14:paraId="741029E7" w14:textId="37950F75" w:rsidR="00245374" w:rsidRDefault="00245374" w:rsidP="00245374">
      <w:r>
        <w:t>BL.EN.U4AIE23</w:t>
      </w:r>
      <w:r w:rsidR="00420153">
        <w:t>142</w:t>
      </w:r>
    </w:p>
    <w:p w14:paraId="4EE57384" w14:textId="77777777" w:rsidR="00420153" w:rsidRDefault="00420153" w:rsidP="00245374"/>
    <w:p w14:paraId="35F4D5D0" w14:textId="648B4BBD" w:rsidR="00286997" w:rsidRPr="00245374" w:rsidRDefault="00286997" w:rsidP="00245374">
      <w:r>
        <w:t xml:space="preserve"> </w:t>
      </w:r>
      <w:r w:rsidR="002446B8">
        <w:t xml:space="preserve">“Mobile Price classification” dataset </w:t>
      </w:r>
    </w:p>
    <w:p w14:paraId="4B0FE028" w14:textId="288F759F" w:rsidR="00847A14" w:rsidRDefault="00000000" w:rsidP="002446B8">
      <w:pPr>
        <w:pStyle w:val="Heading1"/>
      </w:pPr>
      <w:r>
        <w:t xml:space="preserve">ML Lab-3 </w:t>
      </w:r>
    </w:p>
    <w:p w14:paraId="4D0BC6BC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import numpy as np</w:t>
      </w:r>
    </w:p>
    <w:p w14:paraId="57D3F1BD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import pandas as pd</w:t>
      </w:r>
    </w:p>
    <w:p w14:paraId="78EDB886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import matplotlib.pyplot as plt</w:t>
      </w:r>
    </w:p>
    <w:p w14:paraId="52CCD6DA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import seaborn as sns</w:t>
      </w:r>
    </w:p>
    <w:p w14:paraId="175B51DF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from sklearn.model_selection import train_test_split</w:t>
      </w:r>
    </w:p>
    <w:p w14:paraId="2560A856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from sklearn.neighbors import KNeighborsClassifier</w:t>
      </w:r>
    </w:p>
    <w:p w14:paraId="47D53B1B" w14:textId="067698A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from sklearn.metrics import confusion_matrix, classification_report, accuracy_score</w:t>
      </w:r>
    </w:p>
    <w:p w14:paraId="5A495FD0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file_path = "/content/test.csv"</w:t>
      </w:r>
    </w:p>
    <w:p w14:paraId="4BED82B5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df = pd.read_csv(file_path)</w:t>
      </w:r>
    </w:p>
    <w:p w14:paraId="2A9E8E47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df.fillna(df.mean(), inplace=True)  # Replace NaN values with column mean</w:t>
      </w:r>
    </w:p>
    <w:p w14:paraId="7F7F4EC4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X = df.iloc[:, :-1].values  # Features</w:t>
      </w:r>
    </w:p>
    <w:p w14:paraId="51FDA811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y = df.iloc[:, -1].values   # Target labels</w:t>
      </w:r>
    </w:p>
    <w:p w14:paraId="2DC9AC6E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if y.dtype == 'O':  # If object type, convert to categorical integers</w:t>
      </w:r>
    </w:p>
    <w:p w14:paraId="2CE8D121" w14:textId="77777777" w:rsidR="002446B8" w:rsidRDefault="002446B8" w:rsidP="002446B8">
      <w:pPr>
        <w:rPr>
          <w:lang w:val="en-IN"/>
        </w:rPr>
      </w:pPr>
      <w:r w:rsidRPr="002446B8">
        <w:rPr>
          <w:lang w:val="en-IN"/>
        </w:rPr>
        <w:t>    y = pd.factorize(y)[0]</w:t>
      </w:r>
    </w:p>
    <w:p w14:paraId="19343893" w14:textId="77777777" w:rsidR="002446B8" w:rsidRPr="002446B8" w:rsidRDefault="002446B8" w:rsidP="002446B8">
      <w:pPr>
        <w:rPr>
          <w:lang w:val="en-IN"/>
        </w:rPr>
      </w:pPr>
    </w:p>
    <w:p w14:paraId="1F2236C4" w14:textId="7AAB984E" w:rsidR="00847A14" w:rsidRPr="002446B8" w:rsidRDefault="00000000" w:rsidP="002446B8">
      <w:pPr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2446B8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A1: Evaluate Intraclass Spread &amp; Interclass Distance</w:t>
      </w:r>
    </w:p>
    <w:p w14:paraId="3309238E" w14:textId="155DC615" w:rsidR="002446B8" w:rsidRPr="002446B8" w:rsidRDefault="002446B8" w:rsidP="002446B8">
      <w:pPr>
        <w:rPr>
          <w:lang w:val="en-IN"/>
        </w:rPr>
      </w:pPr>
      <w:r>
        <w:t>c</w:t>
      </w:r>
      <w:r w:rsidRPr="002446B8">
        <w:rPr>
          <w:lang w:val="en-IN"/>
        </w:rPr>
        <w:t>lass_0 = X[y == 0]</w:t>
      </w:r>
    </w:p>
    <w:p w14:paraId="00A5CC24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class_1 = X[y == 1]</w:t>
      </w:r>
    </w:p>
    <w:p w14:paraId="4B734817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centroid_0 = np.mean(class_0, axis=0)</w:t>
      </w:r>
    </w:p>
    <w:p w14:paraId="00D2BD74" w14:textId="77777777" w:rsidR="002446B8" w:rsidRDefault="002446B8" w:rsidP="002446B8">
      <w:pPr>
        <w:rPr>
          <w:lang w:val="en-IN"/>
        </w:rPr>
      </w:pPr>
      <w:r w:rsidRPr="002446B8">
        <w:rPr>
          <w:lang w:val="en-IN"/>
        </w:rPr>
        <w:t>centroid_1 = np.mean(class_1, axis=0)</w:t>
      </w:r>
    </w:p>
    <w:p w14:paraId="2E2C3027" w14:textId="061C2561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lastRenderedPageBreak/>
        <w:t>spread_0 = np.std(class_0, axis=0)</w:t>
      </w:r>
    </w:p>
    <w:p w14:paraId="704024B4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spread_1 = np.std(class_1, axis=0)</w:t>
      </w:r>
    </w:p>
    <w:p w14:paraId="38667CAE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distance_between_centroids = np.linalg.norm(centroid_0 - centroid_1)</w:t>
      </w:r>
    </w:p>
    <w:p w14:paraId="7E9BCA13" w14:textId="4EC9FD65" w:rsidR="00847A14" w:rsidRDefault="00847A14"/>
    <w:p w14:paraId="39A4490B" w14:textId="77777777" w:rsidR="00847A14" w:rsidRDefault="00000000">
      <w:pPr>
        <w:pStyle w:val="Heading2"/>
      </w:pPr>
      <w:r>
        <w:t>A2: Feature Density Analysis</w:t>
      </w:r>
    </w:p>
    <w:p w14:paraId="20338BD0" w14:textId="1C3EDE9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feature_index = min(2, X.shape[1] - 1)  # Ensure index is within range</w:t>
      </w:r>
    </w:p>
    <w:p w14:paraId="7487696D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plt.hist(X[:, feature_index], bins=10, alpha=0.7, color='blue', edgecolor='black')</w:t>
      </w:r>
    </w:p>
    <w:p w14:paraId="09E47AA7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plt.xlabel("Feature Value")</w:t>
      </w:r>
    </w:p>
    <w:p w14:paraId="1D421C7B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plt.ylabel("Frequency")</w:t>
      </w:r>
    </w:p>
    <w:p w14:paraId="0C4B5CEC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plt.title(f"Histogram of Feature {feature_index+1}")</w:t>
      </w:r>
    </w:p>
    <w:p w14:paraId="42389317" w14:textId="77777777" w:rsidR="002446B8" w:rsidRDefault="002446B8" w:rsidP="002446B8">
      <w:pPr>
        <w:rPr>
          <w:lang w:val="en-IN"/>
        </w:rPr>
      </w:pPr>
      <w:r w:rsidRPr="002446B8">
        <w:rPr>
          <w:lang w:val="en-IN"/>
        </w:rPr>
        <w:t>plt.show()</w:t>
      </w:r>
    </w:p>
    <w:p w14:paraId="6E6A2365" w14:textId="77777777" w:rsidR="002446B8" w:rsidRPr="002446B8" w:rsidRDefault="002446B8" w:rsidP="002446B8">
      <w:pPr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  <w:lang w:val="en-IN"/>
        </w:rPr>
      </w:pPr>
    </w:p>
    <w:p w14:paraId="16BAB39C" w14:textId="0F6FAC87" w:rsidR="00847A14" w:rsidRPr="002446B8" w:rsidRDefault="00000000" w:rsidP="002446B8">
      <w:pPr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2446B8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A3: Minkowski Distance Calculation</w:t>
      </w:r>
    </w:p>
    <w:p w14:paraId="49998840" w14:textId="4B73970D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minkowski_distances = [np.linalg.norm(X[0] - X[1], ord=r) for r in range(1, 11)]</w:t>
      </w:r>
    </w:p>
    <w:p w14:paraId="220CD831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plt.plot(range(1, 11), minkowski_distances, marker='o')</w:t>
      </w:r>
    </w:p>
    <w:p w14:paraId="61CE9A94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plt.xlabel("r value")</w:t>
      </w:r>
    </w:p>
    <w:p w14:paraId="4E0D043E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plt.ylabel("Minkowski Distance")</w:t>
      </w:r>
    </w:p>
    <w:p w14:paraId="6468AE9D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plt.title("Minkowski Distance for Different r Values")</w:t>
      </w:r>
    </w:p>
    <w:p w14:paraId="1EFFB30D" w14:textId="77777777" w:rsidR="002446B8" w:rsidRDefault="002446B8" w:rsidP="002446B8">
      <w:pPr>
        <w:rPr>
          <w:lang w:val="en-IN"/>
        </w:rPr>
      </w:pPr>
      <w:r w:rsidRPr="002446B8">
        <w:rPr>
          <w:lang w:val="en-IN"/>
        </w:rPr>
        <w:t>plt.show()</w:t>
      </w:r>
    </w:p>
    <w:p w14:paraId="5CCDEA97" w14:textId="77777777" w:rsidR="002446B8" w:rsidRPr="002446B8" w:rsidRDefault="002446B8" w:rsidP="002446B8">
      <w:pPr>
        <w:rPr>
          <w:lang w:val="en-IN"/>
        </w:rPr>
      </w:pPr>
    </w:p>
    <w:p w14:paraId="10393794" w14:textId="5284B06B" w:rsidR="00847A14" w:rsidRPr="002446B8" w:rsidRDefault="00000000" w:rsidP="002446B8">
      <w:pPr>
        <w:rPr>
          <w:rFonts w:asciiTheme="majorHAnsi" w:hAnsiTheme="majorHAnsi" w:cstheme="majorHAnsi"/>
          <w:b/>
          <w:bCs/>
          <w:color w:val="548DD4" w:themeColor="text2" w:themeTint="99"/>
          <w:sz w:val="26"/>
          <w:szCs w:val="26"/>
        </w:rPr>
      </w:pPr>
      <w:r w:rsidRPr="002446B8">
        <w:rPr>
          <w:rFonts w:asciiTheme="majorHAnsi" w:hAnsiTheme="majorHAnsi" w:cstheme="majorHAnsi"/>
          <w:b/>
          <w:bCs/>
          <w:color w:val="548DD4" w:themeColor="text2" w:themeTint="99"/>
          <w:sz w:val="26"/>
          <w:szCs w:val="26"/>
        </w:rPr>
        <w:t>A4: Train-Test Split</w:t>
      </w:r>
    </w:p>
    <w:p w14:paraId="7E15F4F7" w14:textId="2BD4CC2D" w:rsidR="00847A14" w:rsidRDefault="002446B8">
      <w:r w:rsidRPr="002446B8">
        <w:t>X_train, X_test, y_train, y_test = train_test_split(X, y, test_size=0.3, random_state=42)</w:t>
      </w:r>
    </w:p>
    <w:p w14:paraId="2B639D85" w14:textId="77777777" w:rsidR="00847A14" w:rsidRDefault="00000000">
      <w:pPr>
        <w:pStyle w:val="Heading2"/>
      </w:pPr>
      <w:r>
        <w:lastRenderedPageBreak/>
        <w:t>A5: Train k-NN Classifier (k=3)</w:t>
      </w:r>
    </w:p>
    <w:p w14:paraId="4EB2D345" w14:textId="77777777" w:rsidR="002446B8" w:rsidRPr="002446B8" w:rsidRDefault="002446B8" w:rsidP="002446B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446B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neigh = KNeighborsClassifier(n_neighbors=3)</w:t>
      </w:r>
    </w:p>
    <w:p w14:paraId="673D02CA" w14:textId="77777777" w:rsidR="002446B8" w:rsidRDefault="002446B8" w:rsidP="002446B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446B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neigh.fit(X_train, y_train)</w:t>
      </w:r>
    </w:p>
    <w:p w14:paraId="10245BBA" w14:textId="762E3F3D" w:rsidR="00847A14" w:rsidRDefault="00000000" w:rsidP="002446B8">
      <w:pPr>
        <w:pStyle w:val="Heading2"/>
      </w:pPr>
      <w:r>
        <w:t>A6: Evaluate k-NN Accuracy</w:t>
      </w:r>
    </w:p>
    <w:p w14:paraId="5DDFAF15" w14:textId="77777777" w:rsidR="00847A14" w:rsidRDefault="00000000">
      <w:r>
        <w:t>accuracy = neigh.score(X_test, y_test)</w:t>
      </w:r>
    </w:p>
    <w:p w14:paraId="694CA187" w14:textId="77777777" w:rsidR="00847A14" w:rsidRDefault="00000000">
      <w:pPr>
        <w:pStyle w:val="Heading2"/>
      </w:pPr>
      <w:r>
        <w:t>A7: Predict Using k-NN</w:t>
      </w:r>
    </w:p>
    <w:p w14:paraId="3BDD9D46" w14:textId="77777777" w:rsidR="00847A14" w:rsidRDefault="00000000">
      <w:r>
        <w:t>y_pred = neigh.predict(X_test)</w:t>
      </w:r>
    </w:p>
    <w:p w14:paraId="3FE7491E" w14:textId="77777777" w:rsidR="00847A14" w:rsidRDefault="00000000">
      <w:pPr>
        <w:pStyle w:val="Heading2"/>
      </w:pPr>
      <w:r>
        <w:t>A8: k-NN Accuracy with Varying k</w:t>
      </w:r>
    </w:p>
    <w:p w14:paraId="26ECD0B4" w14:textId="77777777" w:rsidR="00847A14" w:rsidRDefault="00000000">
      <w:r>
        <w:t>k_values = range(1, 12)</w:t>
      </w:r>
      <w:r>
        <w:br/>
        <w:t>accuracies = []</w:t>
      </w:r>
      <w:r>
        <w:br/>
        <w:t>for k in k_values:</w:t>
      </w:r>
      <w:r>
        <w:br/>
        <w:t xml:space="preserve">    knn = KNeighborsClassifier(n_neighbors=k)</w:t>
      </w:r>
      <w:r>
        <w:br/>
        <w:t xml:space="preserve">    knn.fit(X_train, y_train)</w:t>
      </w:r>
      <w:r>
        <w:br/>
        <w:t xml:space="preserve">    accuracies.append(knn.score(X_test, y_test))</w:t>
      </w:r>
      <w:r>
        <w:br/>
      </w:r>
      <w:r>
        <w:br/>
        <w:t>plt.plot(k_values, accuracies, marker='o')</w:t>
      </w:r>
      <w:r>
        <w:br/>
        <w:t>plt.xlabel("k value")</w:t>
      </w:r>
      <w:r>
        <w:br/>
        <w:t>plt.ylabel("Accuracy")</w:t>
      </w:r>
      <w:r>
        <w:br/>
        <w:t>plt.title("k-NN Accuracy for Different k Values")</w:t>
      </w:r>
      <w:r>
        <w:br/>
        <w:t>plt.show()</w:t>
      </w:r>
    </w:p>
    <w:p w14:paraId="660F43D5" w14:textId="77777777" w:rsidR="00847A14" w:rsidRDefault="00000000">
      <w:pPr>
        <w:pStyle w:val="Heading2"/>
      </w:pPr>
      <w:r>
        <w:t>A9: Confusion Matrix &amp; Performance Metrics</w:t>
      </w:r>
    </w:p>
    <w:p w14:paraId="513BAC81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conf_matrix = confusion_matrix(y_test, y_pred)</w:t>
      </w:r>
    </w:p>
    <w:p w14:paraId="7955AFA5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report = classification_report(y_test, y_pred)</w:t>
      </w:r>
    </w:p>
    <w:p w14:paraId="1E3EDE80" w14:textId="77777777" w:rsidR="002446B8" w:rsidRPr="002446B8" w:rsidRDefault="002446B8" w:rsidP="002446B8">
      <w:pPr>
        <w:rPr>
          <w:lang w:val="en-IN"/>
        </w:rPr>
      </w:pPr>
      <w:r w:rsidRPr="002446B8">
        <w:rPr>
          <w:lang w:val="en-IN"/>
        </w:rPr>
        <w:t>conf_matrix, report</w:t>
      </w:r>
    </w:p>
    <w:p w14:paraId="5790CD3A" w14:textId="77777777" w:rsidR="00286997" w:rsidRDefault="00286997"/>
    <w:p w14:paraId="43F2807E" w14:textId="77777777" w:rsidR="00286997" w:rsidRDefault="00286997"/>
    <w:p w14:paraId="15FAAF6D" w14:textId="77777777" w:rsidR="002446B8" w:rsidRDefault="002446B8">
      <w:pPr>
        <w:rPr>
          <w:b/>
          <w:bCs/>
          <w:color w:val="548DD4" w:themeColor="text2" w:themeTint="99"/>
          <w:sz w:val="32"/>
          <w:szCs w:val="32"/>
        </w:rPr>
      </w:pPr>
    </w:p>
    <w:p w14:paraId="7A4A6D00" w14:textId="77777777" w:rsidR="002446B8" w:rsidRDefault="002446B8">
      <w:pPr>
        <w:rPr>
          <w:b/>
          <w:bCs/>
          <w:color w:val="548DD4" w:themeColor="text2" w:themeTint="99"/>
          <w:sz w:val="32"/>
          <w:szCs w:val="32"/>
        </w:rPr>
      </w:pPr>
    </w:p>
    <w:p w14:paraId="26B9116F" w14:textId="77777777" w:rsidR="002446B8" w:rsidRDefault="002446B8">
      <w:pPr>
        <w:rPr>
          <w:b/>
          <w:bCs/>
          <w:color w:val="548DD4" w:themeColor="text2" w:themeTint="99"/>
          <w:sz w:val="32"/>
          <w:szCs w:val="32"/>
        </w:rPr>
      </w:pPr>
    </w:p>
    <w:p w14:paraId="0C5D29D2" w14:textId="77777777" w:rsidR="002446B8" w:rsidRDefault="002446B8">
      <w:pPr>
        <w:rPr>
          <w:b/>
          <w:bCs/>
          <w:color w:val="548DD4" w:themeColor="text2" w:themeTint="99"/>
          <w:sz w:val="32"/>
          <w:szCs w:val="32"/>
        </w:rPr>
      </w:pPr>
    </w:p>
    <w:p w14:paraId="4BF4998F" w14:textId="0BAA32C7" w:rsidR="002446B8" w:rsidRDefault="00286997">
      <w:pPr>
        <w:rPr>
          <w:b/>
          <w:bCs/>
          <w:color w:val="548DD4" w:themeColor="text2" w:themeTint="99"/>
          <w:sz w:val="32"/>
          <w:szCs w:val="32"/>
        </w:rPr>
      </w:pPr>
      <w:r w:rsidRPr="00286997">
        <w:rPr>
          <w:b/>
          <w:bCs/>
          <w:color w:val="548DD4" w:themeColor="text2" w:themeTint="99"/>
          <w:sz w:val="32"/>
          <w:szCs w:val="32"/>
        </w:rPr>
        <w:lastRenderedPageBreak/>
        <w:t>OUTPUT:</w:t>
      </w:r>
    </w:p>
    <w:p w14:paraId="3309CCB1" w14:textId="48CAA79D" w:rsidR="00286997" w:rsidRPr="00286997" w:rsidRDefault="002446B8">
      <w:pPr>
        <w:rPr>
          <w:b/>
          <w:bCs/>
          <w:color w:val="548DD4" w:themeColor="text2" w:themeTint="99"/>
          <w:sz w:val="32"/>
          <w:szCs w:val="32"/>
        </w:rPr>
      </w:pPr>
      <w:r>
        <w:rPr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228B38E5" wp14:editId="12F3BBC4">
            <wp:extent cx="4367213" cy="3480628"/>
            <wp:effectExtent l="0" t="0" r="0" b="5715"/>
            <wp:docPr id="63814433" name="Picture 9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4433" name="Picture 9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662" cy="348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02654F4C" wp14:editId="733D2465">
            <wp:extent cx="4643617" cy="3726180"/>
            <wp:effectExtent l="0" t="0" r="5080" b="7620"/>
            <wp:docPr id="17419077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7768" name="Picture 17419077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707" cy="37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F497D" w:themeColor="text2"/>
          <w:sz w:val="32"/>
          <w:szCs w:val="32"/>
        </w:rPr>
        <w:lastRenderedPageBreak/>
        <w:drawing>
          <wp:inline distT="0" distB="0" distL="0" distR="0" wp14:anchorId="160635E1" wp14:editId="4B60171D">
            <wp:extent cx="5486400" cy="4483100"/>
            <wp:effectExtent l="0" t="0" r="0" b="0"/>
            <wp:docPr id="17988934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93464" name="Picture 17988934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218D1C2C" wp14:editId="5401A1D6">
            <wp:extent cx="6091238" cy="1147445"/>
            <wp:effectExtent l="0" t="0" r="5080" b="0"/>
            <wp:docPr id="11846322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2275" name="Picture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145" cy="11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997" w:rsidRPr="002869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70075">
    <w:abstractNumId w:val="8"/>
  </w:num>
  <w:num w:numId="2" w16cid:durableId="611477573">
    <w:abstractNumId w:val="6"/>
  </w:num>
  <w:num w:numId="3" w16cid:durableId="1012337862">
    <w:abstractNumId w:val="5"/>
  </w:num>
  <w:num w:numId="4" w16cid:durableId="777791905">
    <w:abstractNumId w:val="4"/>
  </w:num>
  <w:num w:numId="5" w16cid:durableId="1175924084">
    <w:abstractNumId w:val="7"/>
  </w:num>
  <w:num w:numId="6" w16cid:durableId="1784111067">
    <w:abstractNumId w:val="3"/>
  </w:num>
  <w:num w:numId="7" w16cid:durableId="1143039094">
    <w:abstractNumId w:val="2"/>
  </w:num>
  <w:num w:numId="8" w16cid:durableId="2048990263">
    <w:abstractNumId w:val="1"/>
  </w:num>
  <w:num w:numId="9" w16cid:durableId="137789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13E9"/>
    <w:rsid w:val="002446B8"/>
    <w:rsid w:val="00245374"/>
    <w:rsid w:val="00286997"/>
    <w:rsid w:val="00290E9A"/>
    <w:rsid w:val="0029639D"/>
    <w:rsid w:val="00326F90"/>
    <w:rsid w:val="00334AB2"/>
    <w:rsid w:val="003804D6"/>
    <w:rsid w:val="00420153"/>
    <w:rsid w:val="00847A14"/>
    <w:rsid w:val="00A37B6D"/>
    <w:rsid w:val="00AA1D8D"/>
    <w:rsid w:val="00B47730"/>
    <w:rsid w:val="00B668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64EFF"/>
  <w14:defaultImageDpi w14:val="300"/>
  <w15:docId w15:val="{F1BFF15D-1A6A-4F01-961D-412BDF66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Racsaanth B</cp:lastModifiedBy>
  <cp:revision>2</cp:revision>
  <dcterms:created xsi:type="dcterms:W3CDTF">2025-02-19T05:27:00Z</dcterms:created>
  <dcterms:modified xsi:type="dcterms:W3CDTF">2025-02-19T05:27:00Z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60cc1e11038ad538882dcd1b49682d7fbc84bdcba8f09628824be21ef1034b36</vt:lpwstr>
  </property>
</Properties>
</file>